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1.6 (Apache licensed) using REFERENCE JAXB in Oracle Java 11.0.8 on Windows 10 -->
    <w:p>
      <w:r>
        <w:t xml:space="preserve">Amount: 525</w:t>
      </w:r>
    </w:p>
    <w:p>
      <w:r>
        <w:t xml:space="preserve">Contract.Number: 13</w:t>
      </w:r>
    </w:p>
    <w:p>
      <w:r>
        <w:t xml:space="preserve">Invoice.Number: </w:t>
      </w:r>
    </w:p>
    <w:p>
      <w:r>
        <w:t xml:space="preserve">Service completion certificate.Number: </w:t>
      </w:r>
    </w:p>
    <w:p>
      <w:r>
        <w:t xml:space="preserve">Total amount: 577.5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